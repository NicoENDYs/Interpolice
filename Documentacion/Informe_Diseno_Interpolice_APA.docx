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es-CO"/>
        </w:rPr>
      </w:pPr>
      <w:bookmarkStart w:id="0" w:name="_Hlk202359823"/>
      <w:r>
        <w:rPr>
          <w:lang w:val="es-CO"/>
        </w:rPr>
        <w:t>Sistema de Registro de Antecedentes y Delitos para Interpolice</w:t>
      </w:r>
      <w:bookmarkEnd w:id="0"/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Informe de Diseño de Software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Presentado por: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Nicolas Guarin Molina.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Institución:</w:t>
        <w:br/>
        <w:t>SENA - Análisis y Desarrollo de Software</w:t>
        <w:tab/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Fecha:</w:t>
        <w:br/>
        <w:t>2 de julio de 2025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  <w:r>
        <w:br w:type="page"/>
      </w:r>
    </w:p>
    <w:p>
      <w:pPr>
        <w:pStyle w:val="Heading1"/>
        <w:spacing w:before="0" w:after="0"/>
        <w:rPr>
          <w:lang w:val="es-CO"/>
        </w:rPr>
      </w:pPr>
      <w:r>
        <w:rPr>
          <w:lang w:val="es-CO"/>
        </w:rPr>
        <w:t>Informe de Diseño de Software</w:t>
      </w:r>
    </w:p>
    <w:p>
      <w:pPr>
        <w:pStyle w:val="Heading1"/>
        <w:rPr>
          <w:lang w:val="es-CO"/>
        </w:rPr>
      </w:pPr>
      <w:r>
        <w:rPr>
          <w:lang w:val="es-CO"/>
        </w:rPr>
        <w:t>Resumen</w:t>
      </w:r>
    </w:p>
    <w:p>
      <w:pPr>
        <w:pStyle w:val="Normal"/>
        <w:rPr>
          <w:lang w:val="es-CO"/>
        </w:rPr>
      </w:pPr>
      <w:r>
        <w:rPr>
          <w:lang w:val="es-CO"/>
        </w:rPr>
        <w:t>Este informe presenta el diseño detallado del sistema de antecedentes penales para la organización Interpolice. Se describe la arquitectura propuesta, componentes funcionales, diagramas UML, modelo entidad-relación normalizado, y la interfaz de usuario en forma de mockups. El diseño se ha estructurado siguiendo las normas de presentación de la APA (7.ª edición).</w:t>
      </w:r>
    </w:p>
    <w:p>
      <w:pPr>
        <w:pStyle w:val="Heading1"/>
        <w:rPr>
          <w:lang w:val="es-CO"/>
        </w:rPr>
      </w:pPr>
      <w:r>
        <w:rPr>
          <w:lang w:val="es-CO"/>
        </w:rPr>
        <w:t>1. Introducción</w:t>
      </w:r>
    </w:p>
    <w:p>
      <w:pPr>
        <w:pStyle w:val="Heading2"/>
        <w:rPr>
          <w:lang w:val="es-CO"/>
        </w:rPr>
      </w:pPr>
      <w:r>
        <w:rPr>
          <w:lang w:val="es-CO"/>
        </w:rPr>
        <w:t>1.1 Objetivo del diseño</w:t>
      </w:r>
    </w:p>
    <w:p>
      <w:pPr>
        <w:pStyle w:val="Normal"/>
        <w:rPr>
          <w:lang w:val="es-CO"/>
        </w:rPr>
      </w:pPr>
      <w:r>
        <w:rPr>
          <w:lang w:val="es-CO"/>
        </w:rPr>
        <w:t>Proveer una solución técnica y estructurada para implementar los requerimientos establecidos en el documento SRS bajo norma IEEE 830. El diseño debe ser compatible con plataformas heterogéneas, brindar facilidad de uso y soportar consultas e impresiones de antecedentes.</w:t>
      </w:r>
    </w:p>
    <w:p>
      <w:pPr>
        <w:pStyle w:val="Heading2"/>
        <w:rPr>
          <w:lang w:val="es-CO"/>
        </w:rPr>
      </w:pPr>
      <w:r>
        <w:rPr>
          <w:lang w:val="es-CO"/>
        </w:rPr>
        <w:t>1.2 Alcance del diseño</w:t>
      </w:r>
    </w:p>
    <w:p>
      <w:pPr>
        <w:pStyle w:val="Normal"/>
        <w:rPr>
          <w:lang w:val="es-CO"/>
        </w:rPr>
      </w:pPr>
      <w:r>
        <w:rPr>
          <w:lang w:val="es-CO"/>
        </w:rPr>
        <w:t>El diseño cubre la arquitectura del sistema, los diagramas de comportamiento, la estructura de base de datos normalizada y las interfaces gráficas.</w:t>
      </w:r>
    </w:p>
    <w:p>
      <w:pPr>
        <w:pStyle w:val="Heading1"/>
        <w:rPr>
          <w:lang w:val="es-CO"/>
        </w:rPr>
      </w:pPr>
      <w:r>
        <w:rPr>
          <w:lang w:val="es-CO"/>
        </w:rPr>
        <w:t>2. Arquitectura del sistema</w:t>
      </w:r>
    </w:p>
    <w:p>
      <w:pPr>
        <w:pStyle w:val="Normal"/>
        <w:rPr>
          <w:lang w:val="es-CO"/>
        </w:rPr>
      </w:pPr>
      <w:r>
        <w:rPr>
          <w:lang w:val="es-CO"/>
        </w:rPr>
        <w:t>La arquitectura propuesta es una aplicación web con backend en  Node.js, frontend responsivo con HTML5 y Bootstrap, y base de datos relacional (MySQL).</w:t>
        <w:br/>
        <w:br/>
        <w:t>Capas del sistema:</w:t>
        <w:br/>
        <w:t>- Capa de presentación (Web responsiva para tablet y móviles)</w:t>
        <w:br/>
        <w:t>- Capa de lógica de negocio (control de flujos y validaciones)</w:t>
        <w:br/>
        <w:t>- Capa de datos (persistencia en base de datos relacional)</w:t>
      </w:r>
    </w:p>
    <w:p>
      <w:pPr>
        <w:pStyle w:val="Heading1"/>
        <w:rPr>
          <w:lang w:val="es-CO"/>
        </w:rPr>
      </w:pPr>
      <w:r>
        <w:rPr>
          <w:lang w:val="es-CO"/>
        </w:rPr>
        <w:t>3. Diagrama de componentes</w:t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486400" cy="15487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es-CO"/>
        </w:rPr>
      </w:pPr>
      <w:r>
        <w:rPr>
          <w:lang w:val="es-CO"/>
        </w:rPr>
        <w:t>4. Diagrama de actividades</w:t>
      </w:r>
    </w:p>
    <w:p>
      <w:pPr>
        <w:pStyle w:val="Normal"/>
        <w:rPr>
          <w:lang w:val="es-CO"/>
        </w:rPr>
      </w:pPr>
      <w:r>
        <w:rPr>
          <w:lang w:val="es-CO"/>
        </w:rPr>
        <w:t>Se representan actividades como: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6985</wp:posOffset>
            </wp:positionH>
            <wp:positionV relativeFrom="paragraph">
              <wp:posOffset>361950</wp:posOffset>
            </wp:positionV>
            <wp:extent cx="5427345" cy="38646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86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CO"/>
        </w:rPr>
        <w:br/>
      </w:r>
    </w:p>
    <w:p>
      <w:pPr>
        <w:pStyle w:val="Heading1"/>
        <w:rPr>
          <w:lang w:val="es-CO"/>
        </w:rPr>
      </w:pPr>
      <w:r>
        <w:rPr>
          <w:lang w:val="es-CO"/>
        </w:rPr>
        <w:t>5. Modelo entidad-relación normalizado</w:t>
      </w:r>
    </w:p>
    <w:p>
      <w:pPr>
        <w:pStyle w:val="Normal"/>
        <w:rPr>
          <w:lang w:val="es-CO"/>
        </w:rPr>
      </w:pPr>
      <w:r>
        <w:rPr>
          <w:lang w:val="es-CO"/>
        </w:rPr>
        <w:t>El modelo ER incluye las siguientes entidades:</w:t>
        <w:br/>
        <w:t>- Ciudadano (id, nombre, planeta, código QR, etc.)</w:t>
        <w:br/>
        <w:t>- Delito (id, descripción, gravedad)</w:t>
        <w:br/>
        <w:t>- Historial (id, idCiudadano, idDelito, fecha, lugar, hora, descripción)</w:t>
        <w:br/>
        <w:t>- Usuario (id, nombreUsuario, contraseña, rol)</w:t>
        <w:br/>
        <w:t>- Amonestación (id, idCiudadano, fecha, tipo, consecuencias)</w:t>
        <w:br/>
      </w:r>
    </w:p>
    <w:p>
      <w:pPr>
        <w:pStyle w:val="Heading1"/>
        <w:rPr>
          <w:lang w:val="es-CO"/>
        </w:rPr>
      </w:pPr>
      <w:r>
        <w:rPr>
          <w:lang w:val="es-CO"/>
        </w:rPr>
        <w:t>6. Tecnologías propuestas</w:t>
      </w:r>
    </w:p>
    <w:p>
      <w:pPr>
        <w:pStyle w:val="Normal"/>
        <w:rPr/>
      </w:pPr>
      <w:r>
        <w:rPr/>
        <w:t xml:space="preserve">- Backend:  Node.js, </w:t>
      </w:r>
      <w:r>
        <w:rPr/>
        <w:t>Multer</w:t>
      </w:r>
      <w:r>
        <w:rPr/>
        <w:br/>
        <w:t>- Frontend: HTML5, CSS3, Bootstrap 5, JavaScript</w:t>
      </w:r>
    </w:p>
    <w:p>
      <w:pPr>
        <w:pStyle w:val="Normal"/>
        <w:rPr/>
      </w:pPr>
      <w:r>
        <w:rPr/>
        <w:t>-</w:t>
      </w:r>
      <w:r>
        <w:rPr/>
        <w:t>Seguridad: Bcrypt, validaciones</w:t>
      </w:r>
      <w:r>
        <w:rPr/>
        <w:br/>
        <w:t xml:space="preserve">- Base de datos: MySQL </w:t>
        <w:br/>
        <w:t>- QR Scanner: Web APIs o bibliotecas JavaScript</w:t>
      </w:r>
    </w:p>
    <w:p>
      <w:pPr>
        <w:pStyle w:val="Heading1"/>
        <w:rPr>
          <w:lang w:val="es-CO"/>
        </w:rPr>
      </w:pPr>
      <w:r>
        <w:rPr>
          <w:lang w:val="es-CO"/>
        </w:rPr>
        <w:t>7. Mockups (anexo)</w:t>
      </w:r>
    </w:p>
    <w:p>
      <w:pPr>
        <w:pStyle w:val="Normal"/>
        <w:rPr>
          <w:lang w:val="es-CO"/>
        </w:rPr>
      </w:pPr>
      <w:r>
        <w:rPr>
          <w:lang w:val="es-CO"/>
        </w:rPr>
        <w:t>Se incluirán diseños de interfaz para:</w:t>
        <w:br/>
        <w:t>- Pantalla de login</w:t>
        <w:br/>
        <w:t>- Consulta de antecedentes (lectura QR / código)</w:t>
        <w:br/>
        <w:t>- Registro de delito</w:t>
        <w:br/>
        <w:t>- Visualización e impresión de historial</w:t>
        <w:br/>
        <w:t>- Reportes y exportación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  <w:lang w:val="es-CO"/>
        </w:rPr>
      </w:pPr>
      <w:r>
        <w:rPr>
          <w:rStyle w:val="Ttulo1Car"/>
          <w:lang w:val="es-CO"/>
        </w:rPr>
        <w:t>8. Diseño base de datos (MySql)</w:t>
      </w:r>
    </w:p>
    <w:p>
      <w:pPr>
        <w:pStyle w:val="Normal"/>
        <w:rPr>
          <w:b/>
          <w:bCs/>
          <w:lang w:val="es-CO"/>
        </w:rPr>
      </w:pPr>
      <w:r>
        <w:rPr>
          <w:b/>
          <w:bCs/>
          <w:lang w:val="es-CO"/>
        </w:rPr>
        <w:t xml:space="preserve">planetas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 </w:t>
      </w:r>
      <w:r>
        <w:rPr/>
        <w:t>id INT AUTO_INCREMENT PRIMARY KEY</w:t>
      </w:r>
    </w:p>
    <w:p>
      <w:pPr>
        <w:pStyle w:val="ListParagraph"/>
        <w:numPr>
          <w:ilvl w:val="0"/>
          <w:numId w:val="7"/>
        </w:numPr>
        <w:rPr>
          <w:lang w:val="es-CO"/>
        </w:rPr>
      </w:pPr>
      <w:r>
        <w:rPr/>
        <w:t xml:space="preserve"> </w:t>
      </w:r>
      <w:r>
        <w:rPr>
          <w:lang w:val="es-CO"/>
        </w:rPr>
        <w:t>nombre VARCHAR(50) NOT NULL</w:t>
      </w:r>
    </w:p>
    <w:p>
      <w:pPr>
        <w:pStyle w:val="Normal"/>
        <w:rPr>
          <w:b/>
          <w:bCs/>
        </w:rPr>
      </w:pPr>
      <w:r>
        <w:rPr>
          <w:b/>
          <w:bCs/>
          <w:lang w:val="es-CO"/>
        </w:rPr>
        <w:t>Tabla de Ciudadanos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  </w:t>
      </w:r>
      <w:r>
        <w:rPr/>
        <w:t>id INT AUTO_INCREMENT PRIMARY KEY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 </w:t>
      </w:r>
      <w:r>
        <w:rPr/>
        <w:t>cod_universal VARCHAR(50) NOT NULL UNIQUE</w:t>
      </w:r>
    </w:p>
    <w:p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>nombre VARCHAR(100) NOT NULL</w:t>
      </w:r>
    </w:p>
    <w:p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>apellido VARCHAR(100) NOT NULL</w:t>
      </w:r>
    </w:p>
    <w:p>
      <w:pPr>
        <w:pStyle w:val="ListParagraph"/>
        <w:numPr>
          <w:ilvl w:val="0"/>
          <w:numId w:val="7"/>
        </w:numPr>
        <w:rPr/>
      </w:pPr>
      <w:r>
        <w:rPr/>
        <w:t>qr_path VARCHAR(255) NOT NULL</w:t>
      </w:r>
    </w:p>
    <w:p>
      <w:pPr>
        <w:pStyle w:val="ListParagraph"/>
        <w:numPr>
          <w:ilvl w:val="0"/>
          <w:numId w:val="7"/>
        </w:numPr>
        <w:rPr/>
      </w:pPr>
      <w:r>
        <w:rPr/>
        <w:t>planeta_id INT NOT NULL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Tabla de Usuarios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 </w:t>
      </w:r>
      <w:r>
        <w:rPr/>
        <w:t>id INT AUTO_INCREMENT PRIMARY KEY</w:t>
      </w:r>
    </w:p>
    <w:p>
      <w:pPr>
        <w:pStyle w:val="ListParagraph"/>
        <w:numPr>
          <w:ilvl w:val="0"/>
          <w:numId w:val="7"/>
        </w:numPr>
        <w:rPr/>
      </w:pPr>
      <w:r>
        <w:rPr/>
        <w:t>username VARCHAR(50) NOT NULL UNIQUE</w:t>
      </w:r>
    </w:p>
    <w:p>
      <w:pPr>
        <w:pStyle w:val="ListParagraph"/>
        <w:numPr>
          <w:ilvl w:val="0"/>
          <w:numId w:val="7"/>
        </w:numPr>
        <w:rPr/>
      </w:pPr>
      <w:r>
        <w:rPr/>
        <w:t>password_hash VARCHAR(255) NOT NULL</w:t>
      </w:r>
    </w:p>
    <w:p>
      <w:pPr>
        <w:pStyle w:val="ListParagraph"/>
        <w:numPr>
          <w:ilvl w:val="0"/>
          <w:numId w:val="7"/>
        </w:numPr>
        <w:rPr/>
      </w:pPr>
      <w:r>
        <w:rPr/>
        <w:t>rol</w:t>
      </w:r>
      <w:r>
        <w:rPr/>
        <w:t>_if (Sera foranea)</w:t>
      </w:r>
    </w:p>
    <w:p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>dispositivo VARCHAR(100)</w:t>
      </w:r>
    </w:p>
    <w:p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fecha_creacion DATETIME DEFAULT CURRENT_TIMESTAMP </w:t>
      </w:r>
    </w:p>
    <w:p>
      <w:pPr>
        <w:pStyle w:val="Normal"/>
        <w:rPr/>
      </w:pPr>
      <w:r>
        <w:rPr>
          <w:b/>
          <w:bCs/>
          <w:lang w:val="es-CO"/>
        </w:rPr>
        <w:t xml:space="preserve">Tabla de </w:t>
      </w:r>
      <w:r>
        <w:rPr>
          <w:rStyle w:val="SourceText"/>
          <w:b/>
          <w:bCs/>
          <w:lang w:val="es-CO"/>
        </w:rPr>
        <w:t>Roles</w:t>
      </w:r>
    </w:p>
    <w:p>
      <w:pPr>
        <w:pStyle w:val="ListParagraph"/>
        <w:numPr>
          <w:ilvl w:val="0"/>
          <w:numId w:val="7"/>
        </w:numPr>
        <w:rPr/>
      </w:pPr>
      <w:r>
        <w:rPr/>
        <w:t>id INT AUTO_INCREMENT PRIMARY KEY</w:t>
      </w:r>
    </w:p>
    <w:p>
      <w:pPr>
        <w:pStyle w:val="ListParagraph"/>
        <w:numPr>
          <w:ilvl w:val="0"/>
          <w:numId w:val="7"/>
        </w:numPr>
        <w:rPr/>
      </w:pPr>
      <w:r>
        <w:rPr/>
        <w:t>Rol varchar</w:t>
      </w:r>
    </w:p>
    <w:p>
      <w:pPr>
        <w:pStyle w:val="Normal"/>
        <w:rPr/>
      </w:pPr>
      <w:r>
        <w:rPr>
          <w:b/>
          <w:bCs/>
          <w:lang w:val="es-CO"/>
        </w:rPr>
        <w:t>Tabla de Delitos</w:t>
      </w:r>
    </w:p>
    <w:p>
      <w:pPr>
        <w:pStyle w:val="ListParagraph"/>
        <w:numPr>
          <w:ilvl w:val="0"/>
          <w:numId w:val="7"/>
        </w:numPr>
        <w:rPr/>
      </w:pPr>
      <w:r>
        <w:rPr/>
        <w:t>id INT AUTO_INCREMENT PRIMARY KEY</w:t>
      </w:r>
    </w:p>
    <w:p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>codigo_penal VARCHAR(20) NOT NULL UNIQUE,</w:t>
      </w:r>
    </w:p>
    <w:p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>nombre VARCHAR(100) NOT NULL</w:t>
      </w:r>
    </w:p>
    <w:p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>es_menor BOOLEAN DEFAULT 0</w:t>
      </w:r>
    </w:p>
    <w:p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descripcion TEXT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Eventos Delictivos</w:t>
      </w:r>
    </w:p>
    <w:p>
      <w:pPr>
        <w:pStyle w:val="ListParagraph"/>
        <w:numPr>
          <w:ilvl w:val="0"/>
          <w:numId w:val="7"/>
        </w:numPr>
        <w:rPr/>
      </w:pPr>
      <w:r>
        <w:rPr/>
        <w:t>id INT AUTO_INCREMENT PRIMARY KEY</w:t>
      </w:r>
    </w:p>
    <w:p>
      <w:pPr>
        <w:pStyle w:val="ListParagraph"/>
        <w:numPr>
          <w:ilvl w:val="0"/>
          <w:numId w:val="7"/>
        </w:numPr>
        <w:rPr/>
      </w:pPr>
      <w:r>
        <w:rPr/>
        <w:t>fecha_hora DATETIME NOT NULL</w:t>
      </w:r>
    </w:p>
    <w:p>
      <w:pPr>
        <w:pStyle w:val="ListParagraph"/>
        <w:numPr>
          <w:ilvl w:val="0"/>
          <w:numId w:val="7"/>
        </w:numPr>
        <w:rPr/>
      </w:pPr>
      <w:r>
        <w:rPr/>
        <w:t>lugar VARCHAR(100) NOT NULL</w:t>
      </w:r>
    </w:p>
    <w:p>
      <w:pPr>
        <w:pStyle w:val="ListParagraph"/>
        <w:numPr>
          <w:ilvl w:val="0"/>
          <w:numId w:val="7"/>
        </w:numPr>
        <w:rPr/>
      </w:pPr>
      <w:r>
        <w:rPr/>
        <w:t>descripcion TEXT NOT NULL</w:t>
      </w:r>
    </w:p>
    <w:p>
      <w:pPr>
        <w:pStyle w:val="ListParagraph"/>
        <w:numPr>
          <w:ilvl w:val="0"/>
          <w:numId w:val="7"/>
        </w:numPr>
        <w:rPr/>
      </w:pPr>
      <w:r>
        <w:rPr/>
        <w:t>usuario_id INT NOT NULL</w:t>
      </w:r>
    </w:p>
    <w:p>
      <w:pPr>
        <w:pStyle w:val="ListParagraph"/>
        <w:numPr>
          <w:ilvl w:val="0"/>
          <w:numId w:val="7"/>
        </w:numPr>
        <w:rPr/>
      </w:pPr>
      <w:r>
        <w:rPr/>
        <w:t>ciudadano_id INT NOT NULL</w:t>
      </w:r>
    </w:p>
    <w:p>
      <w:pPr>
        <w:pStyle w:val="Normal"/>
        <w:rPr>
          <w:b/>
          <w:bCs/>
        </w:rPr>
      </w:pPr>
      <w:r>
        <w:rPr>
          <w:b/>
          <w:bCs/>
        </w:rPr>
        <w:t>Amonestaciones</w:t>
      </w:r>
    </w:p>
    <w:p>
      <w:pPr>
        <w:pStyle w:val="ListParagraph"/>
        <w:numPr>
          <w:ilvl w:val="0"/>
          <w:numId w:val="8"/>
        </w:numPr>
        <w:rPr/>
      </w:pPr>
      <w:r>
        <w:rPr/>
        <w:t>id CHAR(36) PRIMARY KEY DEFAULT (UUID())</w:t>
      </w:r>
    </w:p>
    <w:p>
      <w:pPr>
        <w:pStyle w:val="ListParagraph"/>
        <w:numPr>
          <w:ilvl w:val="0"/>
          <w:numId w:val="8"/>
        </w:numPr>
        <w:rPr>
          <w:lang w:val="es-CO"/>
        </w:rPr>
      </w:pPr>
      <w:r>
        <w:rPr>
          <w:lang w:val="es-CO"/>
        </w:rPr>
        <w:t>ciudadano_id CHAR(36) NOT NULL</w:t>
      </w:r>
    </w:p>
    <w:p>
      <w:pPr>
        <w:pStyle w:val="ListParagraph"/>
        <w:numPr>
          <w:ilvl w:val="0"/>
          <w:numId w:val="8"/>
        </w:numPr>
        <w:rPr/>
      </w:pPr>
      <w:r>
        <w:rPr/>
        <w:t>fecha TIMESTAMP DEFAULT CURRENT_TIMESTAMP</w:t>
      </w:r>
    </w:p>
    <w:p>
      <w:pPr>
        <w:pStyle w:val="ListParagraph"/>
        <w:numPr>
          <w:ilvl w:val="0"/>
          <w:numId w:val="8"/>
        </w:numPr>
        <w:rPr/>
      </w:pPr>
      <w:r>
        <w:rPr/>
        <w:t>conteo TINYINT DEFAULT 1</w:t>
      </w:r>
    </w:p>
    <w:p>
      <w:pPr>
        <w:pStyle w:val="ListParagraph"/>
        <w:numPr>
          <w:ilvl w:val="0"/>
          <w:numId w:val="8"/>
        </w:numPr>
        <w:rPr/>
      </w:pPr>
      <w:r>
        <w:rPr/>
        <w:t>sancion VARCHAR(255) NOT NULL</w:t>
      </w:r>
    </w:p>
    <w:p>
      <w:pPr>
        <w:pStyle w:val="ListParagraph"/>
        <w:numPr>
          <w:ilvl w:val="0"/>
          <w:numId w:val="8"/>
        </w:numPr>
        <w:rPr/>
      </w:pPr>
      <w:r>
        <w:rPr/>
        <w:t>evento_id CHAR(36) NOT NULL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Noto Sans Mono">
    <w:charset w:val="01"/>
    <w:family w:val="modern"/>
    <w:pitch w:val="fixed"/>
  </w:font>
  <w:font w:name="Noto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8"/>
      <w:numFmt w:val="bullet"/>
      <w:lvlText w:val=""/>
      <w:lvlJc w:val="left"/>
      <w:pPr>
        <w:tabs>
          <w:tab w:val="num" w:pos="0"/>
        </w:tabs>
        <w:ind w:left="504" w:hanging="360"/>
      </w:pPr>
      <w:rPr>
        <w:rFonts w:ascii="Symbol" w:hAnsi="Symbol" w:cs="Symbol" w:hint="default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64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e618b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e618bf"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tuloCar" w:customStyle="1">
    <w:name w:val="Título C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e03e27"/>
    <w:rPr>
      <w:rFonts w:ascii="Consolas" w:hAnsi="Consolas"/>
      <w:sz w:val="20"/>
      <w:szCs w:val="20"/>
    </w:rPr>
  </w:style>
  <w:style w:type="character" w:styleId="SourceText">
    <w:name w:val="Source Text"/>
    <w:qFormat/>
    <w:rPr>
      <w:rFonts w:ascii="Noto Sans Mono" w:hAnsi="Noto Sans Mono" w:eastAsia="Noto Sans Mono" w:cs="Free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e03e27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LibreOffice/25.2.4.3$Linux_X86_64 LibreOffice_project/520$Build-3</Application>
  <AppVersion>15.0000</AppVersion>
  <Pages>6</Pages>
  <Words>535</Words>
  <Characters>3032</Characters>
  <CharactersWithSpaces>3486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es-CO</dc:language>
  <cp:lastModifiedBy/>
  <dcterms:modified xsi:type="dcterms:W3CDTF">2025-07-12T11:16:52Z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